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F48C" w14:textId="110F833C" w:rsidR="001D6BBE" w:rsidRPr="00CB6AE8" w:rsidRDefault="00CB6AE8">
      <w:pPr>
        <w:pStyle w:val="Heading1"/>
        <w:rPr>
          <w:color w:val="000000" w:themeColor="text1"/>
          <w:sz w:val="40"/>
          <w:szCs w:val="40"/>
          <w:u w:val="single"/>
        </w:rPr>
      </w:pPr>
      <w:r w:rsidRPr="00CB6AE8">
        <w:rPr>
          <w:color w:val="000000" w:themeColor="text1"/>
          <w:sz w:val="40"/>
          <w:szCs w:val="40"/>
          <w:u w:val="single"/>
        </w:rPr>
        <w:t xml:space="preserve">Information File </w:t>
      </w:r>
      <w:r w:rsidR="00624904" w:rsidRPr="00CB6AE8">
        <w:rPr>
          <w:color w:val="000000" w:themeColor="text1"/>
          <w:sz w:val="40"/>
          <w:szCs w:val="40"/>
          <w:u w:val="single"/>
        </w:rPr>
        <w:t>- ECG Signal Classification for Arrhythmia Detection</w:t>
      </w:r>
    </w:p>
    <w:p w14:paraId="1B2A4FD8" w14:textId="4145CA0A" w:rsidR="00CB6AE8" w:rsidRDefault="00CB6AE8" w:rsidP="00CB6AE8"/>
    <w:p w14:paraId="0680AB5D" w14:textId="77777777" w:rsidR="00CB6AE8" w:rsidRPr="009A109A" w:rsidRDefault="00CB6AE8" w:rsidP="00CB6AE8">
      <w:pPr>
        <w:rPr>
          <w:b/>
          <w:bCs/>
          <w:sz w:val="32"/>
          <w:szCs w:val="32"/>
          <w:u w:val="single"/>
        </w:rPr>
      </w:pPr>
      <w:r w:rsidRPr="009A109A">
        <w:rPr>
          <w:b/>
          <w:bCs/>
          <w:sz w:val="32"/>
          <w:szCs w:val="32"/>
          <w:u w:val="single"/>
        </w:rPr>
        <w:t>Link For Video</w:t>
      </w:r>
    </w:p>
    <w:p w14:paraId="113AC6AF" w14:textId="7A6355C2" w:rsidR="00CB6AE8" w:rsidRDefault="00CB6AE8" w:rsidP="00CB6AE8">
      <w:r>
        <w:t>YouTube</w:t>
      </w:r>
      <w:r>
        <w:t xml:space="preserve">: </w:t>
      </w:r>
      <w:hyperlink r:id="rId6" w:history="1">
        <w:r w:rsidRPr="0082529A">
          <w:rPr>
            <w:rStyle w:val="Hyperlink"/>
          </w:rPr>
          <w:t>https://youtu.be/GY6xp_KjZ8Y</w:t>
        </w:r>
      </w:hyperlink>
    </w:p>
    <w:p w14:paraId="16E4EE62" w14:textId="77777777" w:rsidR="00CB6AE8" w:rsidRPr="009A109A" w:rsidRDefault="00CB6AE8" w:rsidP="00CB6AE8">
      <w:pPr>
        <w:rPr>
          <w:b/>
          <w:bCs/>
          <w:sz w:val="32"/>
          <w:szCs w:val="32"/>
          <w:u w:val="single"/>
        </w:rPr>
      </w:pPr>
      <w:r w:rsidRPr="009A109A">
        <w:rPr>
          <w:b/>
          <w:bCs/>
          <w:sz w:val="32"/>
          <w:szCs w:val="32"/>
          <w:u w:val="single"/>
        </w:rPr>
        <w:t xml:space="preserve">Link for Blogs: </w:t>
      </w:r>
    </w:p>
    <w:p w14:paraId="6799F207" w14:textId="77777777" w:rsidR="00CB6AE8" w:rsidRPr="009A109A" w:rsidRDefault="00CB6AE8" w:rsidP="00CB6AE8">
      <w:r w:rsidRPr="009A109A">
        <w:t xml:space="preserve">Medium Blog Link: </w:t>
      </w:r>
      <w:hyperlink r:id="rId7" w:tgtFrame="_blank" w:history="1">
        <w:r w:rsidRPr="009A109A">
          <w:rPr>
            <w:rStyle w:val="Hyperlink"/>
          </w:rPr>
          <w:t>https://medium.com/@s11208621/mm466-blog-8f43aa6381ba</w:t>
        </w:r>
      </w:hyperlink>
      <w:r w:rsidRPr="009A109A">
        <w:t>​</w:t>
      </w:r>
    </w:p>
    <w:p w14:paraId="17E6DAE0" w14:textId="77777777" w:rsidR="00CB6AE8" w:rsidRPr="009A109A" w:rsidRDefault="00CB6AE8" w:rsidP="00CB6AE8">
      <w:r w:rsidRPr="009A109A">
        <w:t xml:space="preserve">GitHub Link: </w:t>
      </w:r>
      <w:hyperlink r:id="rId8" w:tgtFrame="_blank" w:history="1">
        <w:r w:rsidRPr="009A109A">
          <w:rPr>
            <w:rStyle w:val="Hyperlink"/>
          </w:rPr>
          <w:t>https://github.com/Mrun-mayi/ecg-ml-blog</w:t>
        </w:r>
      </w:hyperlink>
      <w:r w:rsidRPr="009A109A">
        <w:t>​</w:t>
      </w:r>
    </w:p>
    <w:p w14:paraId="2A22721E" w14:textId="34F01771" w:rsidR="00CB6AE8" w:rsidRPr="00CB6AE8" w:rsidRDefault="00CB6AE8" w:rsidP="00CB6AE8">
      <w:r w:rsidRPr="009A109A">
        <w:t>​</w:t>
      </w:r>
    </w:p>
    <w:p w14:paraId="3A569ADE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📌</w:t>
      </w:r>
      <w:r w:rsidRPr="00DD65F0">
        <w:rPr>
          <w:color w:val="000000" w:themeColor="text1"/>
        </w:rPr>
        <w:t xml:space="preserve"> Project Overview</w:t>
      </w:r>
    </w:p>
    <w:p w14:paraId="278001CE" w14:textId="77777777" w:rsidR="001D6BBE" w:rsidRDefault="00624904">
      <w:r>
        <w:t xml:space="preserve">The objective of this project was to classify ECG signals using machine learning techniques to detect arrhythmias. The MIT-BIH Arrhythmia Database served as the primary </w:t>
      </w:r>
      <w:r>
        <w:t>data source. The feature-extracted dataset was split using two approaches: SMOTE for balancing and K-Fold cross-validation for robust model evaluation.</w:t>
      </w:r>
      <w:r>
        <w:br/>
      </w:r>
      <w:r>
        <w:br/>
        <w:t>The dataset was divided into:</w:t>
      </w:r>
      <w:r>
        <w:br/>
        <w:t>- 70% Training</w:t>
      </w:r>
      <w:r>
        <w:br/>
        <w:t>- 15% Validation</w:t>
      </w:r>
      <w:r>
        <w:br/>
        <w:t>- 15% Testing</w:t>
      </w:r>
      <w:r>
        <w:br/>
      </w:r>
      <w:r>
        <w:br/>
        <w:t>Several classification mod</w:t>
      </w:r>
      <w:r>
        <w:t>els were trained using MATLAB's Classification Learner App and tested against the reserved test set to evaluate performance.</w:t>
      </w:r>
    </w:p>
    <w:p w14:paraId="74D1F66D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⚙</w:t>
      </w:r>
      <w:r w:rsidRPr="00DD65F0">
        <w:rPr>
          <w:color w:val="000000" w:themeColor="text1"/>
        </w:rPr>
        <w:t>️</w:t>
      </w:r>
      <w:r w:rsidRPr="00DD65F0">
        <w:rPr>
          <w:color w:val="000000" w:themeColor="text1"/>
        </w:rPr>
        <w:t xml:space="preserve"> Tools and Technologies</w:t>
      </w:r>
    </w:p>
    <w:p w14:paraId="35E7B573" w14:textId="77777777" w:rsidR="001D6BBE" w:rsidRDefault="00624904">
      <w:r>
        <w:t>- MATLAB</w:t>
      </w:r>
      <w:r>
        <w:br/>
        <w:t>- Classification Learner App</w:t>
      </w:r>
      <w:r>
        <w:br/>
        <w:t>- Signal Processing Toolbox</w:t>
      </w:r>
      <w:r>
        <w:br/>
        <w:t>- Statistics and Machine Learning Toolb</w:t>
      </w:r>
      <w:r>
        <w:t>ox</w:t>
      </w:r>
    </w:p>
    <w:p w14:paraId="1528CE61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🧠</w:t>
      </w:r>
      <w:r w:rsidRPr="00DD65F0">
        <w:rPr>
          <w:color w:val="000000" w:themeColor="text1"/>
        </w:rPr>
        <w:t xml:space="preserve"> Models Trained</w:t>
      </w:r>
    </w:p>
    <w:p w14:paraId="2D40D50D" w14:textId="4B70825D" w:rsidR="00892B63" w:rsidRDefault="00624904">
      <w:r>
        <w:t>- Decision Tree</w:t>
      </w:r>
      <w:r>
        <w:br/>
        <w:t>- Random Forest</w:t>
      </w:r>
      <w:r>
        <w:br/>
        <w:t>- K-Nearest Neighbors (KNN)</w:t>
      </w:r>
      <w:r>
        <w:br/>
        <w:t>- Neural Networks:</w:t>
      </w:r>
      <w:r>
        <w:br/>
      </w:r>
      <w:r>
        <w:lastRenderedPageBreak/>
        <w:t>- Narrow</w:t>
      </w:r>
      <w:r>
        <w:br/>
        <w:t>- Medium</w:t>
      </w:r>
      <w:r>
        <w:br/>
        <w:t>- Wide</w:t>
      </w:r>
      <w:r>
        <w:br/>
        <w:t>- Bi-layered</w:t>
      </w:r>
      <w:r>
        <w:br/>
        <w:t>- Tri-layered</w:t>
      </w:r>
    </w:p>
    <w:p w14:paraId="70FE69F9" w14:textId="77777777" w:rsidR="00892B63" w:rsidRDefault="00892B63"/>
    <w:p w14:paraId="6CF834F4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📊</w:t>
      </w:r>
      <w:r w:rsidRPr="00DD65F0">
        <w:rPr>
          <w:color w:val="000000" w:themeColor="text1"/>
        </w:rPr>
        <w:t xml:space="preserve"> Dataset Information</w:t>
      </w:r>
    </w:p>
    <w:p w14:paraId="09146663" w14:textId="77777777" w:rsidR="001D6BBE" w:rsidRDefault="00624904">
      <w:r>
        <w:t>Source: MIT-BIH Arrhythmia Database</w:t>
      </w:r>
      <w:r>
        <w:br/>
        <w:t>Format: Pre-extracted feature dataset from ra</w:t>
      </w:r>
      <w:r>
        <w:t>w ECG signals</w:t>
      </w:r>
      <w:r>
        <w:br/>
        <w:t>Classes: Includes various heartbeat types such as Normal, SVEB, VEB, Fusion, and Unknown</w:t>
      </w:r>
    </w:p>
    <w:p w14:paraId="6EA88D3F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🧪</w:t>
      </w:r>
      <w:r w:rsidRPr="00DD65F0">
        <w:rPr>
          <w:color w:val="000000" w:themeColor="text1"/>
        </w:rPr>
        <w:t xml:space="preserve"> Evaluation Methods</w:t>
      </w:r>
    </w:p>
    <w:p w14:paraId="533FAD4F" w14:textId="6B347A3A" w:rsidR="001D6BBE" w:rsidRDefault="00624904">
      <w:r>
        <w:t>- Accuracy, Precision, Recall, F1-Score</w:t>
      </w:r>
      <w:r>
        <w:br/>
        <w:t>- Confusion Matrix Analysis</w:t>
      </w:r>
      <w:r>
        <w:br/>
        <w:t>- K-Fold Cross-Validation</w:t>
      </w:r>
      <w:r>
        <w:br/>
        <w:t>- SMOTE-based oversampling</w:t>
      </w:r>
    </w:p>
    <w:p w14:paraId="199C8C25" w14:textId="77777777" w:rsidR="00892B63" w:rsidRDefault="00892B63"/>
    <w:p w14:paraId="4CE8A09E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📈</w:t>
      </w:r>
      <w:r w:rsidRPr="00DD65F0">
        <w:rPr>
          <w:color w:val="000000" w:themeColor="text1"/>
        </w:rPr>
        <w:t xml:space="preserve"> Key Res</w:t>
      </w:r>
      <w:r w:rsidRPr="00DD65F0">
        <w:rPr>
          <w:color w:val="000000" w:themeColor="text1"/>
        </w:rPr>
        <w:t>ults</w:t>
      </w:r>
    </w:p>
    <w:p w14:paraId="13669CFA" w14:textId="3645FFF4" w:rsidR="001D6BBE" w:rsidRDefault="00624904">
      <w:r>
        <w:t>Random Forest (K-Fold) achieved the highest accuracy: 99.36%</w:t>
      </w:r>
      <w:r>
        <w:br/>
        <w:t>Neural networks also showed high performance, especially Wide and Bi-layered models.</w:t>
      </w:r>
      <w:r>
        <w:br/>
        <w:t>Confusion matrix analysis showed minimal misclassifications between morphologically similar classes.</w:t>
      </w:r>
    </w:p>
    <w:p w14:paraId="36790922" w14:textId="77777777" w:rsidR="00D654DB" w:rsidRDefault="00D654DB"/>
    <w:p w14:paraId="62A0D28C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🚀</w:t>
      </w:r>
      <w:r w:rsidRPr="00DD65F0">
        <w:rPr>
          <w:color w:val="000000" w:themeColor="text1"/>
        </w:rPr>
        <w:t xml:space="preserve"> H</w:t>
      </w:r>
      <w:r w:rsidRPr="00DD65F0">
        <w:rPr>
          <w:color w:val="000000" w:themeColor="text1"/>
        </w:rPr>
        <w:t>ow to Run</w:t>
      </w:r>
    </w:p>
    <w:p w14:paraId="74748D04" w14:textId="77777777" w:rsidR="00290485" w:rsidRDefault="00624904">
      <w:r>
        <w:t>1. `Cleaning_data.m</w:t>
      </w:r>
      <w:r w:rsidR="00290485">
        <w:t>lx</w:t>
      </w:r>
      <w:r>
        <w:t>`</w:t>
      </w:r>
      <w:r>
        <w:br/>
        <w:t xml:space="preserve">   - Combines all input datasets into one.</w:t>
      </w:r>
      <w:r>
        <w:br/>
        <w:t xml:space="preserve">   - Fills missing data.</w:t>
      </w:r>
      <w:r>
        <w:br/>
        <w:t xml:space="preserve">   - Normalizes the combined dataset using Z-score standardization.</w:t>
      </w:r>
      <w:r>
        <w:br/>
      </w:r>
      <w:r>
        <w:br/>
        <w:t>2. `EDA_of_cleaned_data.m</w:t>
      </w:r>
      <w:r w:rsidR="00290485">
        <w:t>lx</w:t>
      </w:r>
      <w:r>
        <w:t>`</w:t>
      </w:r>
      <w:r>
        <w:br/>
        <w:t xml:space="preserve">   - Performs exploratory data analysis.</w:t>
      </w:r>
      <w:r>
        <w:br/>
        <w:t xml:space="preserve">   - Displays hi</w:t>
      </w:r>
      <w:r>
        <w:t>stograms, bar plots, and 3D scatter plots.</w:t>
      </w:r>
      <w:r>
        <w:br/>
      </w:r>
      <w:r>
        <w:br/>
        <w:t>3. `SMOTE2.m</w:t>
      </w:r>
      <w:r w:rsidR="00290485">
        <w:t>lx</w:t>
      </w:r>
      <w:r>
        <w:t>`</w:t>
      </w:r>
      <w:r>
        <w:br/>
        <w:t xml:space="preserve">   - Performs oversampling using the custom function `customSMOTE_to_target_all</w:t>
      </w:r>
      <w:r w:rsidR="00290485">
        <w:t>.m</w:t>
      </w:r>
      <w:r>
        <w:t>`.</w:t>
      </w:r>
      <w:r>
        <w:br/>
        <w:t xml:space="preserve">   - Balances the dataset by oversampling F, SVEB, Q and selecting 51,669 samples from N.</w:t>
      </w:r>
      <w:r>
        <w:br/>
      </w:r>
      <w:r>
        <w:br/>
        <w:t>4. `cvpartitionsmote.</w:t>
      </w:r>
      <w:r>
        <w:t>m</w:t>
      </w:r>
      <w:r w:rsidR="00290485">
        <w:t>lx</w:t>
      </w:r>
      <w:r>
        <w:t>`</w:t>
      </w:r>
      <w:r>
        <w:br/>
      </w:r>
      <w:r>
        <w:lastRenderedPageBreak/>
        <w:t xml:space="preserve">   - Splits the SMOTE-balanced dataset into training, validation, and testing sets.</w:t>
      </w:r>
      <w:r>
        <w:br/>
      </w:r>
      <w:r>
        <w:br/>
        <w:t>5. `K_Fold.m</w:t>
      </w:r>
      <w:r w:rsidR="00290485">
        <w:t>lx</w:t>
      </w:r>
      <w:r>
        <w:t>`</w:t>
      </w:r>
      <w:r>
        <w:br/>
        <w:t xml:space="preserve">   - Performs 42-fold cross-validation on the full dataset.</w:t>
      </w:r>
    </w:p>
    <w:p w14:paraId="4EBA39BF" w14:textId="36D96017" w:rsidR="001D6BBE" w:rsidRDefault="00290485">
      <w:r>
        <w:t xml:space="preserve">6. Open ClassificationLeanerSessioncomplete and export the models as trainedModel </w:t>
      </w:r>
      <w:r w:rsidR="00EC587C">
        <w:t>to trainedModel</w:t>
      </w:r>
      <w:r>
        <w:t>8 and open ClassificationLearnerSessionKFold and export the three models as trainedModel9 to trainedModel11</w:t>
      </w:r>
      <w:r>
        <w:br/>
      </w:r>
      <w:r>
        <w:br/>
      </w:r>
      <w:r w:rsidR="00EC587C">
        <w:t>7</w:t>
      </w:r>
      <w:r>
        <w:t>. `TrainedModels.mlx`</w:t>
      </w:r>
      <w:r>
        <w:br/>
        <w:t xml:space="preserve">   - Displays confusion matrices for trained models.</w:t>
      </w:r>
      <w:r>
        <w:br/>
        <w:t xml:space="preserve">   - Outputs accuracy scores in table format.</w:t>
      </w:r>
      <w:r>
        <w:br/>
      </w:r>
      <w:r>
        <w:br/>
      </w:r>
      <w:r w:rsidR="00EC587C">
        <w:t>8</w:t>
      </w:r>
      <w:r>
        <w:t>. `KeyPerformanceIndicators.mlx`</w:t>
      </w:r>
      <w:r>
        <w:br/>
        <w:t xml:space="preserve">   - Calculates and presents Accuracy, Precision, Recall, and F1-Score for each model.</w:t>
      </w:r>
    </w:p>
    <w:p w14:paraId="362638C9" w14:textId="1A296B3F" w:rsidR="00FF079A" w:rsidRDefault="00FF079A">
      <w:r>
        <w:t>9. Open ‘PredictionGUI.m’ file in the command window to show the GUI which allows the user to select which model to use to test for accuracy. It also lets you choose a sample and let it predict.</w:t>
      </w:r>
    </w:p>
    <w:p w14:paraId="420401DD" w14:textId="2EC85B0B" w:rsidR="00D654DB" w:rsidRDefault="00D654DB"/>
    <w:p w14:paraId="59463C03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👨</w:t>
      </w:r>
      <w:r w:rsidRPr="00DD65F0">
        <w:rPr>
          <w:color w:val="000000" w:themeColor="text1"/>
        </w:rPr>
        <w:t>‍</w:t>
      </w:r>
      <w:r w:rsidRPr="00DD65F0">
        <w:rPr>
          <w:color w:val="000000" w:themeColor="text1"/>
        </w:rPr>
        <w:t>💻</w:t>
      </w:r>
      <w:r w:rsidRPr="00DD65F0">
        <w:rPr>
          <w:color w:val="000000" w:themeColor="text1"/>
        </w:rPr>
        <w:t xml:space="preserve"> Author</w:t>
      </w:r>
    </w:p>
    <w:p w14:paraId="767920F1" w14:textId="7451AA0E" w:rsidR="001D6BBE" w:rsidRDefault="00290485">
      <w:r>
        <w:t>Venayak Pillay &amp; Mrunmayi Badgujar</w:t>
      </w:r>
      <w:r>
        <w:br/>
        <w:t>Bachelor of Engineering in Mechanical Engineering</w:t>
      </w:r>
      <w:r>
        <w:br/>
        <w:t>University of the South Pacific (USP)</w:t>
      </w:r>
    </w:p>
    <w:p w14:paraId="1FF1C64C" w14:textId="77777777" w:rsidR="001D6BBE" w:rsidRPr="00DD65F0" w:rsidRDefault="00624904">
      <w:pPr>
        <w:pStyle w:val="Heading2"/>
        <w:rPr>
          <w:color w:val="000000" w:themeColor="text1"/>
        </w:rPr>
      </w:pPr>
      <w:r w:rsidRPr="00DD65F0">
        <w:rPr>
          <w:color w:val="000000" w:themeColor="text1"/>
        </w:rPr>
        <w:t>📂</w:t>
      </w:r>
      <w:r w:rsidRPr="00DD65F0">
        <w:rPr>
          <w:color w:val="000000" w:themeColor="text1"/>
        </w:rPr>
        <w:t xml:space="preserve"> License</w:t>
      </w:r>
    </w:p>
    <w:p w14:paraId="1951181F" w14:textId="1C3AE27C" w:rsidR="001D6BBE" w:rsidRDefault="00624904">
      <w:r>
        <w:t>This project is for academic and research purposes only. Please ci</w:t>
      </w:r>
      <w:r>
        <w:t>te appropriately if used.</w:t>
      </w:r>
    </w:p>
    <w:p w14:paraId="1A0F7AE0" w14:textId="5EE9B652" w:rsidR="009A109A" w:rsidRPr="009A109A" w:rsidRDefault="009A109A">
      <w:pPr>
        <w:rPr>
          <w:b/>
          <w:bCs/>
          <w:sz w:val="32"/>
          <w:szCs w:val="32"/>
          <w:u w:val="single"/>
        </w:rPr>
      </w:pPr>
    </w:p>
    <w:p w14:paraId="33366736" w14:textId="359AC317" w:rsidR="009A109A" w:rsidRDefault="009A109A"/>
    <w:sectPr w:rsidR="009A1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BBE"/>
    <w:rsid w:val="00290485"/>
    <w:rsid w:val="0029639D"/>
    <w:rsid w:val="00326F90"/>
    <w:rsid w:val="00624904"/>
    <w:rsid w:val="00773CE3"/>
    <w:rsid w:val="00892B63"/>
    <w:rsid w:val="009A109A"/>
    <w:rsid w:val="00AA1D8D"/>
    <w:rsid w:val="00B47730"/>
    <w:rsid w:val="00CB0664"/>
    <w:rsid w:val="00CB6AE8"/>
    <w:rsid w:val="00D654DB"/>
    <w:rsid w:val="00DD65F0"/>
    <w:rsid w:val="00EC587C"/>
    <w:rsid w:val="00FC693F"/>
    <w:rsid w:val="00F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51889"/>
  <w14:defaultImageDpi w14:val="300"/>
  <w15:docId w15:val="{1A7D15E0-BFE7-40A3-9DD5-B97647FB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1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un-mayi/ecg-ml-blog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@s11208621/mm466-blog-8f43aa6381b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Y6xp_KjZ8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Mrunmayi Sanjay Badgujar</cp:lastModifiedBy>
  <cp:revision>2</cp:revision>
  <dcterms:created xsi:type="dcterms:W3CDTF">2025-06-20T08:08:00Z</dcterms:created>
  <dcterms:modified xsi:type="dcterms:W3CDTF">2025-06-20T08:08:00Z</dcterms:modified>
  <cp:category/>
</cp:coreProperties>
</file>